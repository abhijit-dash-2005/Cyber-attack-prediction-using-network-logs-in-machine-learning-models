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6B8D9" w14:textId="01CA979A" w:rsidR="00C303A1" w:rsidRPr="00C303A1" w:rsidRDefault="00C303A1" w:rsidP="00C303A1">
      <w:pPr>
        <w:pStyle w:val="Heading1"/>
        <w:rPr>
          <w:color w:val="auto"/>
          <w:sz w:val="36"/>
          <w:szCs w:val="36"/>
          <w:u w:val="single"/>
          <w:lang w:val="en-IN"/>
        </w:rPr>
      </w:pPr>
      <w:r w:rsidRPr="00C303A1">
        <w:rPr>
          <w:b w:val="0"/>
          <w:bCs w:val="0"/>
          <w:color w:val="auto"/>
        </w:rPr>
        <w:t xml:space="preserve">  </w:t>
      </w:r>
      <w:r w:rsidRPr="00C303A1">
        <w:rPr>
          <w:color w:val="auto"/>
          <w:sz w:val="36"/>
          <w:szCs w:val="36"/>
          <w:u w:val="single"/>
        </w:rPr>
        <w:t>Cyber Attack Prediction Using Network Logs (ML-based)</w:t>
      </w:r>
    </w:p>
    <w:p w14:paraId="410607F7" w14:textId="1F6C571D" w:rsidR="00C303A1" w:rsidRDefault="00C303A1" w:rsidP="00C303A1">
      <w:pPr>
        <w:pStyle w:val="Heading1"/>
        <w:rPr>
          <w:color w:val="auto"/>
          <w:u w:val="single"/>
          <w:lang w:val="en-IN"/>
        </w:rPr>
      </w:pPr>
      <w:r w:rsidRPr="00C303A1">
        <w:rPr>
          <w:color w:val="auto"/>
          <w:u w:val="single"/>
          <w:lang w:val="en-IN"/>
        </w:rPr>
        <w:t>Introduction</w:t>
      </w:r>
    </w:p>
    <w:p w14:paraId="3A2B1032" w14:textId="561A10DE" w:rsidR="00C303A1" w:rsidRPr="00C303A1" w:rsidRDefault="00C303A1" w:rsidP="00C303A1">
      <w:pPr>
        <w:pStyle w:val="Heading1"/>
        <w:rPr>
          <w:color w:val="auto"/>
          <w:u w:val="single"/>
          <w:lang w:val="en-IN"/>
        </w:rPr>
      </w:pPr>
      <w:r w:rsidRPr="00C303A1">
        <w:rPr>
          <w:b w:val="0"/>
          <w:bCs w:val="0"/>
          <w:color w:val="auto"/>
          <w:sz w:val="24"/>
          <w:szCs w:val="24"/>
          <w:lang w:val="en-IN"/>
        </w:rPr>
        <w:t xml:space="preserve">The rapid growth of the Internet and digital infrastructures has led to a significant increase in the frequency and sophistication of </w:t>
      </w:r>
      <w:proofErr w:type="spellStart"/>
      <w:r w:rsidRPr="00C303A1">
        <w:rPr>
          <w:b w:val="0"/>
          <w:bCs w:val="0"/>
          <w:color w:val="auto"/>
          <w:sz w:val="24"/>
          <w:szCs w:val="24"/>
          <w:lang w:val="en-IN"/>
        </w:rPr>
        <w:t>cyber attacks</w:t>
      </w:r>
      <w:proofErr w:type="spellEnd"/>
      <w:r w:rsidRPr="00C303A1">
        <w:rPr>
          <w:b w:val="0"/>
          <w:bCs w:val="0"/>
          <w:color w:val="auto"/>
          <w:sz w:val="24"/>
          <w:szCs w:val="24"/>
          <w:lang w:val="en-IN"/>
        </w:rPr>
        <w:t xml:space="preserve">. Predicting and detecting these attacks has become a critical area of research to ensure the security and reliability of computer networks. Traditional signature-based intrusion detection systems (IDS) often fail to detect novel and evolving attacks, making machine learning (ML) approaches a promising alternative. By </w:t>
      </w:r>
      <w:proofErr w:type="spellStart"/>
      <w:r w:rsidRPr="00C303A1">
        <w:rPr>
          <w:b w:val="0"/>
          <w:bCs w:val="0"/>
          <w:color w:val="auto"/>
          <w:sz w:val="24"/>
          <w:szCs w:val="24"/>
          <w:lang w:val="en-IN"/>
        </w:rPr>
        <w:t>analyzing</w:t>
      </w:r>
      <w:proofErr w:type="spellEnd"/>
      <w:r w:rsidRPr="00C303A1">
        <w:rPr>
          <w:b w:val="0"/>
          <w:bCs w:val="0"/>
          <w:color w:val="auto"/>
          <w:sz w:val="24"/>
          <w:szCs w:val="24"/>
          <w:lang w:val="en-IN"/>
        </w:rPr>
        <w:t xml:space="preserve"> network logs, ML algorithms can identify anomalous traffic patterns and predict potential cyber threats with higher accuracy.</w:t>
      </w:r>
    </w:p>
    <w:p w14:paraId="2119108E" w14:textId="77777777" w:rsidR="00C303A1" w:rsidRDefault="00C303A1" w:rsidP="00C303A1">
      <w:pPr>
        <w:pStyle w:val="Heading1"/>
        <w:rPr>
          <w:b w:val="0"/>
          <w:bCs w:val="0"/>
          <w:color w:val="auto"/>
          <w:sz w:val="24"/>
          <w:szCs w:val="24"/>
          <w:lang w:val="en-IN"/>
        </w:rPr>
      </w:pPr>
      <w:r w:rsidRPr="00C303A1">
        <w:rPr>
          <w:b w:val="0"/>
          <w:bCs w:val="0"/>
          <w:color w:val="auto"/>
          <w:sz w:val="24"/>
          <w:szCs w:val="24"/>
          <w:lang w:val="en-IN"/>
        </w:rPr>
        <w:t xml:space="preserve">Several benchmark datasets such as NSL-KDD, UNSW-NB15, and CICIDS2017 are widely used for evaluating intrusion detection models. Each dataset offers a diverse set of attack types and traffic scenarios, making them suitable for comparative analysis of ML algorithms. Unlike deep learning methods, which require extensive computational resources, ML-based models such as Random Forest (RF), Support Vector Machine (SVM), Decision Tree (DT), Naïve Bayes (NB), and K-Nearest </w:t>
      </w:r>
      <w:proofErr w:type="spellStart"/>
      <w:r w:rsidRPr="00C303A1">
        <w:rPr>
          <w:b w:val="0"/>
          <w:bCs w:val="0"/>
          <w:color w:val="auto"/>
          <w:sz w:val="24"/>
          <w:szCs w:val="24"/>
          <w:lang w:val="en-IN"/>
        </w:rPr>
        <w:t>Neighbors</w:t>
      </w:r>
      <w:proofErr w:type="spellEnd"/>
      <w:r w:rsidRPr="00C303A1">
        <w:rPr>
          <w:b w:val="0"/>
          <w:bCs w:val="0"/>
          <w:color w:val="auto"/>
          <w:sz w:val="24"/>
          <w:szCs w:val="24"/>
          <w:lang w:val="en-IN"/>
        </w:rPr>
        <w:t xml:space="preserve"> (KNN) are lightweight, interpretable, and suitable for real-time detection.</w:t>
      </w:r>
    </w:p>
    <w:p w14:paraId="2E86B3BC" w14:textId="77777777" w:rsidR="00C303A1" w:rsidRDefault="00C303A1" w:rsidP="00C303A1">
      <w:pPr>
        <w:rPr>
          <w:lang w:val="en-IN"/>
        </w:rPr>
      </w:pPr>
    </w:p>
    <w:p w14:paraId="4F1DFC12" w14:textId="77777777" w:rsidR="00C303A1" w:rsidRPr="00C303A1" w:rsidRDefault="00C303A1" w:rsidP="00C303A1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  <w:r w:rsidRPr="00C303A1"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  <w:t>Evaluation of ML Models</w:t>
      </w:r>
    </w:p>
    <w:p w14:paraId="4C5C1DC6" w14:textId="77777777" w:rsidR="00C303A1" w:rsidRPr="00C303A1" w:rsidRDefault="00C303A1" w:rsidP="00C303A1">
      <w:pPr>
        <w:rPr>
          <w:sz w:val="24"/>
          <w:szCs w:val="24"/>
          <w:lang w:val="en-IN"/>
        </w:rPr>
      </w:pPr>
      <w:r w:rsidRPr="00C303A1">
        <w:rPr>
          <w:sz w:val="24"/>
          <w:szCs w:val="24"/>
          <w:lang w:val="en-IN"/>
        </w:rPr>
        <w:t>The performance of ML models for intrusion detection varies across datasets due to differences in traffic distribution, attack diversity, and feature representation. Below is an evaluation of commonly used models:</w:t>
      </w:r>
    </w:p>
    <w:p w14:paraId="04EF099A" w14:textId="77777777" w:rsidR="00C303A1" w:rsidRPr="00C303A1" w:rsidRDefault="00C303A1" w:rsidP="00C303A1">
      <w:pPr>
        <w:rPr>
          <w:b/>
          <w:bCs/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1. Decision Tree (DT)</w:t>
      </w:r>
    </w:p>
    <w:p w14:paraId="61501629" w14:textId="77777777" w:rsidR="00C303A1" w:rsidRPr="00C303A1" w:rsidRDefault="00C303A1" w:rsidP="00C303A1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Strengths</w:t>
      </w:r>
      <w:r w:rsidRPr="00C303A1">
        <w:rPr>
          <w:sz w:val="24"/>
          <w:szCs w:val="24"/>
          <w:lang w:val="en-IN"/>
        </w:rPr>
        <w:t>: Simple, interpretable, fast training time.</w:t>
      </w:r>
    </w:p>
    <w:p w14:paraId="586F0C18" w14:textId="77777777" w:rsidR="00C303A1" w:rsidRPr="00C303A1" w:rsidRDefault="00C303A1" w:rsidP="00C303A1">
      <w:pPr>
        <w:numPr>
          <w:ilvl w:val="0"/>
          <w:numId w:val="10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Limitations</w:t>
      </w:r>
      <w:r w:rsidRPr="00C303A1">
        <w:rPr>
          <w:sz w:val="24"/>
          <w:szCs w:val="24"/>
          <w:lang w:val="en-IN"/>
        </w:rPr>
        <w:t>: Prone to overfitting; less effective on highly imbalanced datasets.</w:t>
      </w:r>
    </w:p>
    <w:p w14:paraId="14689DFA" w14:textId="77777777" w:rsidR="00A077C9" w:rsidRDefault="00A077C9" w:rsidP="00C303A1">
      <w:pPr>
        <w:rPr>
          <w:b/>
          <w:bCs/>
          <w:sz w:val="24"/>
          <w:szCs w:val="24"/>
          <w:lang w:val="en-IN"/>
        </w:rPr>
      </w:pPr>
    </w:p>
    <w:p w14:paraId="5576E6D0" w14:textId="77777777" w:rsidR="00A077C9" w:rsidRDefault="00A077C9" w:rsidP="00C303A1">
      <w:pPr>
        <w:rPr>
          <w:b/>
          <w:bCs/>
          <w:sz w:val="24"/>
          <w:szCs w:val="24"/>
          <w:lang w:val="en-IN"/>
        </w:rPr>
      </w:pPr>
    </w:p>
    <w:p w14:paraId="40369412" w14:textId="0C813FBD" w:rsidR="00C303A1" w:rsidRPr="00C303A1" w:rsidRDefault="00C303A1" w:rsidP="00C303A1">
      <w:pPr>
        <w:rPr>
          <w:b/>
          <w:bCs/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lastRenderedPageBreak/>
        <w:t>2. Random Forest (RF)</w:t>
      </w:r>
    </w:p>
    <w:p w14:paraId="08DB44D8" w14:textId="77777777" w:rsidR="00C303A1" w:rsidRPr="00C303A1" w:rsidRDefault="00C303A1" w:rsidP="00C303A1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Strengths</w:t>
      </w:r>
      <w:r w:rsidRPr="00C303A1">
        <w:rPr>
          <w:sz w:val="24"/>
          <w:szCs w:val="24"/>
          <w:lang w:val="en-IN"/>
        </w:rPr>
        <w:t>: High accuracy, robustness to noise, reduces overfitting by ensemble learning.</w:t>
      </w:r>
    </w:p>
    <w:p w14:paraId="5EECBED3" w14:textId="77777777" w:rsidR="00C303A1" w:rsidRPr="00C303A1" w:rsidRDefault="00C303A1" w:rsidP="00C303A1">
      <w:pPr>
        <w:numPr>
          <w:ilvl w:val="0"/>
          <w:numId w:val="11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Limitations</w:t>
      </w:r>
      <w:r w:rsidRPr="00C303A1">
        <w:rPr>
          <w:sz w:val="24"/>
          <w:szCs w:val="24"/>
          <w:lang w:val="en-IN"/>
        </w:rPr>
        <w:t>: Slower prediction time compared to DT; requires more memory.</w:t>
      </w:r>
    </w:p>
    <w:p w14:paraId="294C5645" w14:textId="77777777" w:rsidR="00C303A1" w:rsidRPr="00C303A1" w:rsidRDefault="00C303A1" w:rsidP="00C303A1">
      <w:pPr>
        <w:rPr>
          <w:b/>
          <w:bCs/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3. Support Vector Machine (SVM)</w:t>
      </w:r>
    </w:p>
    <w:p w14:paraId="70966610" w14:textId="77777777" w:rsidR="00C303A1" w:rsidRPr="00C303A1" w:rsidRDefault="00C303A1" w:rsidP="00C303A1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Strengths</w:t>
      </w:r>
      <w:r w:rsidRPr="00C303A1">
        <w:rPr>
          <w:sz w:val="24"/>
          <w:szCs w:val="24"/>
          <w:lang w:val="en-IN"/>
        </w:rPr>
        <w:t>: Effective for binary classification; works well with high-dimensional data.</w:t>
      </w:r>
    </w:p>
    <w:p w14:paraId="54D65B36" w14:textId="77777777" w:rsidR="00C303A1" w:rsidRPr="00C303A1" w:rsidRDefault="00C303A1" w:rsidP="00C303A1">
      <w:pPr>
        <w:numPr>
          <w:ilvl w:val="0"/>
          <w:numId w:val="12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Limitations</w:t>
      </w:r>
      <w:r w:rsidRPr="00C303A1">
        <w:rPr>
          <w:sz w:val="24"/>
          <w:szCs w:val="24"/>
          <w:lang w:val="en-IN"/>
        </w:rPr>
        <w:t>: Poor scalability for large datasets; parameter tuning required.</w:t>
      </w:r>
    </w:p>
    <w:p w14:paraId="53CDAE34" w14:textId="77777777" w:rsidR="00C303A1" w:rsidRPr="00C303A1" w:rsidRDefault="00C303A1" w:rsidP="00C303A1">
      <w:pPr>
        <w:rPr>
          <w:b/>
          <w:bCs/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4. Naïve Bayes (NB)</w:t>
      </w:r>
    </w:p>
    <w:p w14:paraId="14A0EC91" w14:textId="77777777" w:rsidR="00C303A1" w:rsidRPr="00C303A1" w:rsidRDefault="00C303A1" w:rsidP="00C303A1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Strengths</w:t>
      </w:r>
      <w:r w:rsidRPr="00C303A1">
        <w:rPr>
          <w:sz w:val="24"/>
          <w:szCs w:val="24"/>
          <w:lang w:val="en-IN"/>
        </w:rPr>
        <w:t>: Lightweight, fast, works well with categorical features.</w:t>
      </w:r>
    </w:p>
    <w:p w14:paraId="7CA02AD3" w14:textId="77777777" w:rsidR="00C303A1" w:rsidRPr="00C303A1" w:rsidRDefault="00C303A1" w:rsidP="00C303A1">
      <w:pPr>
        <w:numPr>
          <w:ilvl w:val="0"/>
          <w:numId w:val="13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Limitations</w:t>
      </w:r>
      <w:r w:rsidRPr="00C303A1">
        <w:rPr>
          <w:sz w:val="24"/>
          <w:szCs w:val="24"/>
          <w:lang w:val="en-IN"/>
        </w:rPr>
        <w:t>: Assumes feature independence; lower accuracy for complex patterns.</w:t>
      </w:r>
    </w:p>
    <w:p w14:paraId="05472997" w14:textId="77777777" w:rsidR="00C303A1" w:rsidRPr="00C303A1" w:rsidRDefault="00C303A1" w:rsidP="00C303A1">
      <w:pPr>
        <w:rPr>
          <w:b/>
          <w:bCs/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 xml:space="preserve">5. K-Nearest </w:t>
      </w:r>
      <w:proofErr w:type="spellStart"/>
      <w:r w:rsidRPr="00C303A1">
        <w:rPr>
          <w:b/>
          <w:bCs/>
          <w:sz w:val="24"/>
          <w:szCs w:val="24"/>
          <w:lang w:val="en-IN"/>
        </w:rPr>
        <w:t>Neighbors</w:t>
      </w:r>
      <w:proofErr w:type="spellEnd"/>
      <w:r w:rsidRPr="00C303A1">
        <w:rPr>
          <w:b/>
          <w:bCs/>
          <w:sz w:val="24"/>
          <w:szCs w:val="24"/>
          <w:lang w:val="en-IN"/>
        </w:rPr>
        <w:t xml:space="preserve"> (KNN)</w:t>
      </w:r>
    </w:p>
    <w:p w14:paraId="1613380F" w14:textId="77777777" w:rsidR="00C303A1" w:rsidRPr="00C303A1" w:rsidRDefault="00C303A1" w:rsidP="00C303A1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Strengths</w:t>
      </w:r>
      <w:r w:rsidRPr="00C303A1">
        <w:rPr>
          <w:sz w:val="24"/>
          <w:szCs w:val="24"/>
          <w:lang w:val="en-IN"/>
        </w:rPr>
        <w:t>: Easy to implement; effective when attack types are well-clustered.</w:t>
      </w:r>
    </w:p>
    <w:p w14:paraId="555F151F" w14:textId="541D8212" w:rsidR="00C303A1" w:rsidRPr="00A077C9" w:rsidRDefault="00C303A1" w:rsidP="00A077C9">
      <w:pPr>
        <w:numPr>
          <w:ilvl w:val="0"/>
          <w:numId w:val="14"/>
        </w:numPr>
        <w:rPr>
          <w:sz w:val="24"/>
          <w:szCs w:val="24"/>
          <w:lang w:val="en-IN"/>
        </w:rPr>
      </w:pPr>
      <w:r w:rsidRPr="00C303A1">
        <w:rPr>
          <w:b/>
          <w:bCs/>
          <w:sz w:val="24"/>
          <w:szCs w:val="24"/>
          <w:lang w:val="en-IN"/>
        </w:rPr>
        <w:t>Limitations</w:t>
      </w:r>
      <w:r w:rsidRPr="00C303A1">
        <w:rPr>
          <w:sz w:val="24"/>
          <w:szCs w:val="24"/>
          <w:lang w:val="en-IN"/>
        </w:rPr>
        <w:t>: High memory usage; sensitive to irrelevant features and noise.</w:t>
      </w:r>
    </w:p>
    <w:p w14:paraId="091CF173" w14:textId="1B8B9851" w:rsidR="006239F7" w:rsidRPr="00214DC0" w:rsidRDefault="00000000">
      <w:pPr>
        <w:pStyle w:val="Heading1"/>
        <w:rPr>
          <w:color w:val="auto"/>
          <w:u w:val="single"/>
        </w:rPr>
      </w:pPr>
      <w:r w:rsidRPr="00214DC0">
        <w:rPr>
          <w:color w:val="auto"/>
          <w:u w:val="single"/>
        </w:rPr>
        <w:t>Literature Review: Cyber Attack Prediction Using Network Logs (ML-based)</w:t>
      </w:r>
    </w:p>
    <w:p w14:paraId="41D2B435" w14:textId="77777777" w:rsidR="00C303A1" w:rsidRPr="00C303A1" w:rsidRDefault="00C303A1" w:rsidP="00C303A1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1232"/>
        <w:gridCol w:w="1329"/>
        <w:gridCol w:w="1716"/>
        <w:gridCol w:w="1925"/>
        <w:gridCol w:w="2107"/>
      </w:tblGrid>
      <w:tr w:rsidR="00FC280B" w:rsidRPr="00FC280B" w14:paraId="2A5AAAF3" w14:textId="77777777" w:rsidTr="00E64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7A7A88" w14:textId="77777777" w:rsidR="00FC280B" w:rsidRPr="00FC280B" w:rsidRDefault="00FC280B" w:rsidP="00E64496">
            <w:pPr>
              <w:rPr>
                <w:b/>
                <w:bCs/>
                <w:lang w:val="en-IN"/>
              </w:rPr>
            </w:pPr>
            <w:r w:rsidRPr="00FC280B">
              <w:rPr>
                <w:b/>
                <w:bCs/>
                <w:lang w:val="en-IN"/>
              </w:rPr>
              <w:t>Sl. No.</w:t>
            </w:r>
          </w:p>
        </w:tc>
        <w:tc>
          <w:tcPr>
            <w:tcW w:w="0" w:type="auto"/>
            <w:vAlign w:val="center"/>
            <w:hideMark/>
          </w:tcPr>
          <w:p w14:paraId="2BBB8B26" w14:textId="77777777" w:rsidR="00FC280B" w:rsidRPr="00FC280B" w:rsidRDefault="00FC280B" w:rsidP="00E64496">
            <w:pPr>
              <w:rPr>
                <w:b/>
                <w:bCs/>
                <w:lang w:val="en-IN"/>
              </w:rPr>
            </w:pPr>
            <w:r w:rsidRPr="00FC280B">
              <w:rPr>
                <w:b/>
                <w:bCs/>
                <w:lang w:val="en-IN"/>
              </w:rPr>
              <w:t>Author(s) &amp; Year</w:t>
            </w:r>
          </w:p>
        </w:tc>
        <w:tc>
          <w:tcPr>
            <w:tcW w:w="0" w:type="auto"/>
            <w:vAlign w:val="center"/>
            <w:hideMark/>
          </w:tcPr>
          <w:p w14:paraId="54D5FF2E" w14:textId="77777777" w:rsidR="00FC280B" w:rsidRPr="00FC280B" w:rsidRDefault="00FC280B" w:rsidP="00E64496">
            <w:pPr>
              <w:rPr>
                <w:b/>
                <w:bCs/>
                <w:lang w:val="en-IN"/>
              </w:rPr>
            </w:pPr>
            <w:r w:rsidRPr="00FC280B">
              <w:rPr>
                <w:b/>
                <w:bCs/>
                <w:lang w:val="en-IN"/>
              </w:rPr>
              <w:t>Dataset(s) Used</w:t>
            </w:r>
          </w:p>
        </w:tc>
        <w:tc>
          <w:tcPr>
            <w:tcW w:w="0" w:type="auto"/>
            <w:vAlign w:val="center"/>
            <w:hideMark/>
          </w:tcPr>
          <w:p w14:paraId="30AB6167" w14:textId="77777777" w:rsidR="00FC280B" w:rsidRPr="00FC280B" w:rsidRDefault="00FC280B" w:rsidP="00E64496">
            <w:pPr>
              <w:rPr>
                <w:b/>
                <w:bCs/>
                <w:lang w:val="en-IN"/>
              </w:rPr>
            </w:pPr>
            <w:r w:rsidRPr="00FC280B">
              <w:rPr>
                <w:b/>
                <w:bCs/>
                <w:lang w:val="en-IN"/>
              </w:rPr>
              <w:t>Methodology (ML Models)</w:t>
            </w:r>
          </w:p>
        </w:tc>
        <w:tc>
          <w:tcPr>
            <w:tcW w:w="0" w:type="auto"/>
            <w:vAlign w:val="center"/>
            <w:hideMark/>
          </w:tcPr>
          <w:p w14:paraId="39C47027" w14:textId="77777777" w:rsidR="00FC280B" w:rsidRPr="00FC280B" w:rsidRDefault="00FC280B" w:rsidP="00E64496">
            <w:pPr>
              <w:rPr>
                <w:b/>
                <w:bCs/>
                <w:lang w:val="en-IN"/>
              </w:rPr>
            </w:pPr>
            <w:r w:rsidRPr="00FC280B">
              <w:rPr>
                <w:b/>
                <w:bCs/>
                <w:lang w:val="en-IN"/>
              </w:rPr>
              <w:t>Limitations</w:t>
            </w:r>
          </w:p>
        </w:tc>
        <w:tc>
          <w:tcPr>
            <w:tcW w:w="0" w:type="auto"/>
            <w:vAlign w:val="center"/>
            <w:hideMark/>
          </w:tcPr>
          <w:p w14:paraId="400F69CD" w14:textId="77777777" w:rsidR="00FC280B" w:rsidRPr="00FC280B" w:rsidRDefault="00FC280B" w:rsidP="00E64496">
            <w:pPr>
              <w:rPr>
                <w:b/>
                <w:bCs/>
                <w:lang w:val="en-IN"/>
              </w:rPr>
            </w:pPr>
            <w:r w:rsidRPr="00FC280B">
              <w:rPr>
                <w:b/>
                <w:bCs/>
                <w:lang w:val="en-IN"/>
              </w:rPr>
              <w:t>Conclusions</w:t>
            </w:r>
          </w:p>
        </w:tc>
      </w:tr>
      <w:tr w:rsidR="00FC280B" w:rsidRPr="00FC280B" w14:paraId="68D87E31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CFF1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B24AB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Sharma &amp; Gupta (2021)</w:t>
            </w:r>
          </w:p>
        </w:tc>
        <w:tc>
          <w:tcPr>
            <w:tcW w:w="0" w:type="auto"/>
            <w:vAlign w:val="center"/>
            <w:hideMark/>
          </w:tcPr>
          <w:p w14:paraId="3FE99EB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007A572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Random Forest, Gradient Boosting</w:t>
            </w:r>
          </w:p>
        </w:tc>
        <w:tc>
          <w:tcPr>
            <w:tcW w:w="0" w:type="auto"/>
            <w:vAlign w:val="center"/>
            <w:hideMark/>
          </w:tcPr>
          <w:p w14:paraId="706D4A8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High class imbalance reduced accuracy for minority attacks.</w:t>
            </w:r>
          </w:p>
        </w:tc>
        <w:tc>
          <w:tcPr>
            <w:tcW w:w="0" w:type="auto"/>
            <w:vAlign w:val="center"/>
            <w:hideMark/>
          </w:tcPr>
          <w:p w14:paraId="2BD0159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Ensemble ML improved detection rates compared to single models.</w:t>
            </w:r>
          </w:p>
        </w:tc>
      </w:tr>
      <w:tr w:rsidR="00FC280B" w:rsidRPr="00FC280B" w14:paraId="7B9584B7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1D2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623F7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Li et al. (2020)</w:t>
            </w:r>
          </w:p>
        </w:tc>
        <w:tc>
          <w:tcPr>
            <w:tcW w:w="0" w:type="auto"/>
            <w:vAlign w:val="center"/>
            <w:hideMark/>
          </w:tcPr>
          <w:p w14:paraId="17294BD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2650276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SVM, Random Forest with feature selection</w:t>
            </w:r>
          </w:p>
        </w:tc>
        <w:tc>
          <w:tcPr>
            <w:tcW w:w="0" w:type="auto"/>
            <w:vAlign w:val="center"/>
            <w:hideMark/>
          </w:tcPr>
          <w:p w14:paraId="6C03F37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Limited generalizability due to older dataset.</w:t>
            </w:r>
          </w:p>
        </w:tc>
        <w:tc>
          <w:tcPr>
            <w:tcW w:w="0" w:type="auto"/>
            <w:vAlign w:val="center"/>
            <w:hideMark/>
          </w:tcPr>
          <w:p w14:paraId="6E9F97F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 xml:space="preserve">Feature selection improved accuracy and reduced training </w:t>
            </w:r>
            <w:r w:rsidRPr="00FC280B">
              <w:rPr>
                <w:lang w:val="en-IN"/>
              </w:rPr>
              <w:lastRenderedPageBreak/>
              <w:t>time.</w:t>
            </w:r>
          </w:p>
        </w:tc>
      </w:tr>
      <w:tr w:rsidR="00FC280B" w:rsidRPr="00FC280B" w14:paraId="3948F3A8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644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6040E51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Kumar et al. (2022)</w:t>
            </w:r>
          </w:p>
        </w:tc>
        <w:tc>
          <w:tcPr>
            <w:tcW w:w="0" w:type="auto"/>
            <w:vAlign w:val="center"/>
            <w:hideMark/>
          </w:tcPr>
          <w:p w14:paraId="34A263E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54DF4AA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 xml:space="preserve">Decision Trees, Random Forest, </w:t>
            </w:r>
            <w:proofErr w:type="spellStart"/>
            <w:r w:rsidRPr="00FC280B">
              <w:rPr>
                <w:lang w:val="en-IN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F587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Struggled with detecting novel attack classes.</w:t>
            </w:r>
          </w:p>
        </w:tc>
        <w:tc>
          <w:tcPr>
            <w:tcW w:w="0" w:type="auto"/>
            <w:vAlign w:val="center"/>
            <w:hideMark/>
          </w:tcPr>
          <w:p w14:paraId="3A325DE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Tree-based ML models were effective for most known attacks.</w:t>
            </w:r>
          </w:p>
        </w:tc>
      </w:tr>
      <w:tr w:rsidR="00FC280B" w:rsidRPr="00FC280B" w14:paraId="64EC4972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493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DDFDB4" w14:textId="77777777" w:rsidR="00FC280B" w:rsidRPr="00FC280B" w:rsidRDefault="00FC280B" w:rsidP="00E64496">
            <w:pPr>
              <w:rPr>
                <w:lang w:val="en-IN"/>
              </w:rPr>
            </w:pPr>
            <w:proofErr w:type="spellStart"/>
            <w:r w:rsidRPr="00FC280B">
              <w:rPr>
                <w:lang w:val="en-IN"/>
              </w:rPr>
              <w:t>Alshamrani</w:t>
            </w:r>
            <w:proofErr w:type="spellEnd"/>
            <w:r w:rsidRPr="00FC280B">
              <w:rPr>
                <w:lang w:val="en-IN"/>
              </w:rPr>
              <w:t xml:space="preserve"> et al. (2023)</w:t>
            </w:r>
          </w:p>
        </w:tc>
        <w:tc>
          <w:tcPr>
            <w:tcW w:w="0" w:type="auto"/>
            <w:vAlign w:val="center"/>
            <w:hideMark/>
          </w:tcPr>
          <w:p w14:paraId="655AAEB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CICIDS2017, UNSW-NB15</w:t>
            </w:r>
          </w:p>
        </w:tc>
        <w:tc>
          <w:tcPr>
            <w:tcW w:w="0" w:type="auto"/>
            <w:vAlign w:val="center"/>
            <w:hideMark/>
          </w:tcPr>
          <w:p w14:paraId="62EE8C6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Naïve Bayes, Logistic Regression, Random Forest</w:t>
            </w:r>
          </w:p>
        </w:tc>
        <w:tc>
          <w:tcPr>
            <w:tcW w:w="0" w:type="auto"/>
            <w:vAlign w:val="center"/>
            <w:hideMark/>
          </w:tcPr>
          <w:p w14:paraId="748C71E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Naïve Bayes underperformed on high-dimensional data.</w:t>
            </w:r>
          </w:p>
        </w:tc>
        <w:tc>
          <w:tcPr>
            <w:tcW w:w="0" w:type="auto"/>
            <w:vAlign w:val="center"/>
            <w:hideMark/>
          </w:tcPr>
          <w:p w14:paraId="4AF99C4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Ensemble ML approaches improved accuracy across datasets.</w:t>
            </w:r>
          </w:p>
        </w:tc>
      </w:tr>
      <w:tr w:rsidR="00FC280B" w:rsidRPr="00FC280B" w14:paraId="3B4EF5A9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8077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EAF3E3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Das &amp; Roy (2019)</w:t>
            </w:r>
          </w:p>
        </w:tc>
        <w:tc>
          <w:tcPr>
            <w:tcW w:w="0" w:type="auto"/>
            <w:vAlign w:val="center"/>
            <w:hideMark/>
          </w:tcPr>
          <w:p w14:paraId="73F23D1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NSL-KDD, CICIDS2017</w:t>
            </w:r>
          </w:p>
        </w:tc>
        <w:tc>
          <w:tcPr>
            <w:tcW w:w="0" w:type="auto"/>
            <w:vAlign w:val="center"/>
            <w:hideMark/>
          </w:tcPr>
          <w:p w14:paraId="2F1E59E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KNN, Random Forest with dimensionality reduction</w:t>
            </w:r>
          </w:p>
        </w:tc>
        <w:tc>
          <w:tcPr>
            <w:tcW w:w="0" w:type="auto"/>
            <w:vAlign w:val="center"/>
            <w:hideMark/>
          </w:tcPr>
          <w:p w14:paraId="3A6C7FF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Scalability issues for large CICIDS2017 dataset.</w:t>
            </w:r>
          </w:p>
        </w:tc>
        <w:tc>
          <w:tcPr>
            <w:tcW w:w="0" w:type="auto"/>
            <w:vAlign w:val="center"/>
            <w:hideMark/>
          </w:tcPr>
          <w:p w14:paraId="6F76CAC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Dimensionality reduction improved ML efficiency.</w:t>
            </w:r>
          </w:p>
        </w:tc>
      </w:tr>
      <w:tr w:rsidR="00FC280B" w:rsidRPr="00FC280B" w14:paraId="2B8D8464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307B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9D7C197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Singh et al. (2021)</w:t>
            </w:r>
          </w:p>
        </w:tc>
        <w:tc>
          <w:tcPr>
            <w:tcW w:w="0" w:type="auto"/>
            <w:vAlign w:val="center"/>
            <w:hideMark/>
          </w:tcPr>
          <w:p w14:paraId="752A8EB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7CB168D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Decision Trees, RF</w:t>
            </w:r>
          </w:p>
        </w:tc>
        <w:tc>
          <w:tcPr>
            <w:tcW w:w="0" w:type="auto"/>
            <w:vAlign w:val="center"/>
            <w:hideMark/>
          </w:tcPr>
          <w:p w14:paraId="3D106EE7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Overfitting on majority classes.</w:t>
            </w:r>
          </w:p>
        </w:tc>
        <w:tc>
          <w:tcPr>
            <w:tcW w:w="0" w:type="auto"/>
            <w:vAlign w:val="center"/>
            <w:hideMark/>
          </w:tcPr>
          <w:p w14:paraId="3A7B699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 gave better recall than DT for minority attacks.</w:t>
            </w:r>
          </w:p>
        </w:tc>
      </w:tr>
      <w:tr w:rsidR="00FC280B" w:rsidRPr="00FC280B" w14:paraId="2C6636C1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CCA5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E8A6509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Patel &amp; Verma (2020)</w:t>
            </w:r>
          </w:p>
        </w:tc>
        <w:tc>
          <w:tcPr>
            <w:tcW w:w="0" w:type="auto"/>
            <w:vAlign w:val="center"/>
            <w:hideMark/>
          </w:tcPr>
          <w:p w14:paraId="5E52DB6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2BB866D9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Naïve Bayes, SVM</w:t>
            </w:r>
          </w:p>
        </w:tc>
        <w:tc>
          <w:tcPr>
            <w:tcW w:w="0" w:type="auto"/>
            <w:vAlign w:val="center"/>
            <w:hideMark/>
          </w:tcPr>
          <w:p w14:paraId="5C4E578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Low accuracy on DoS attacks.</w:t>
            </w:r>
          </w:p>
        </w:tc>
        <w:tc>
          <w:tcPr>
            <w:tcW w:w="0" w:type="auto"/>
            <w:vAlign w:val="center"/>
            <w:hideMark/>
          </w:tcPr>
          <w:p w14:paraId="448138A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SVM outperformed NB, especially for small feature sets.</w:t>
            </w:r>
          </w:p>
        </w:tc>
      </w:tr>
      <w:tr w:rsidR="00FC280B" w:rsidRPr="00FC280B" w14:paraId="49344698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F61C7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866FD1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Khan et al. (2022)</w:t>
            </w:r>
          </w:p>
        </w:tc>
        <w:tc>
          <w:tcPr>
            <w:tcW w:w="0" w:type="auto"/>
            <w:vAlign w:val="center"/>
            <w:hideMark/>
          </w:tcPr>
          <w:p w14:paraId="32072CA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5847B97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Random Forest, Gradient Boosting</w:t>
            </w:r>
          </w:p>
        </w:tc>
        <w:tc>
          <w:tcPr>
            <w:tcW w:w="0" w:type="auto"/>
            <w:vAlign w:val="center"/>
            <w:hideMark/>
          </w:tcPr>
          <w:p w14:paraId="52A3AF3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Class imbalance led to lower precision.</w:t>
            </w:r>
          </w:p>
        </w:tc>
        <w:tc>
          <w:tcPr>
            <w:tcW w:w="0" w:type="auto"/>
            <w:vAlign w:val="center"/>
            <w:hideMark/>
          </w:tcPr>
          <w:p w14:paraId="6C85199B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Boosting improved F1-scores significantly.</w:t>
            </w:r>
          </w:p>
        </w:tc>
      </w:tr>
      <w:tr w:rsidR="00FC280B" w:rsidRPr="00FC280B" w14:paraId="653C6D0A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15A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D9C78B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Reddy &amp; Rao (2021)</w:t>
            </w:r>
          </w:p>
        </w:tc>
        <w:tc>
          <w:tcPr>
            <w:tcW w:w="0" w:type="auto"/>
            <w:vAlign w:val="center"/>
            <w:hideMark/>
          </w:tcPr>
          <w:p w14:paraId="46D0D92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5528907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ANN, RF</w:t>
            </w:r>
          </w:p>
        </w:tc>
        <w:tc>
          <w:tcPr>
            <w:tcW w:w="0" w:type="auto"/>
            <w:vAlign w:val="center"/>
            <w:hideMark/>
          </w:tcPr>
          <w:p w14:paraId="103B7F3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High training time for ANN.</w:t>
            </w:r>
          </w:p>
        </w:tc>
        <w:tc>
          <w:tcPr>
            <w:tcW w:w="0" w:type="auto"/>
            <w:vAlign w:val="center"/>
            <w:hideMark/>
          </w:tcPr>
          <w:p w14:paraId="558B8A1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ANN improved detection for complex attacks.</w:t>
            </w:r>
          </w:p>
        </w:tc>
      </w:tr>
      <w:tr w:rsidR="00FC280B" w:rsidRPr="00FC280B" w14:paraId="6DD5656A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001A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EBD635F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Ahmed et al. (2020)</w:t>
            </w:r>
          </w:p>
        </w:tc>
        <w:tc>
          <w:tcPr>
            <w:tcW w:w="0" w:type="auto"/>
            <w:vAlign w:val="center"/>
            <w:hideMark/>
          </w:tcPr>
          <w:p w14:paraId="429A3AAF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31CA192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Logistic Regression, KNN</w:t>
            </w:r>
          </w:p>
        </w:tc>
        <w:tc>
          <w:tcPr>
            <w:tcW w:w="0" w:type="auto"/>
            <w:vAlign w:val="center"/>
            <w:hideMark/>
          </w:tcPr>
          <w:p w14:paraId="3132BA6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Poor scalability on larger datasets.</w:t>
            </w:r>
          </w:p>
        </w:tc>
        <w:tc>
          <w:tcPr>
            <w:tcW w:w="0" w:type="auto"/>
            <w:vAlign w:val="center"/>
            <w:hideMark/>
          </w:tcPr>
          <w:p w14:paraId="02255909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LR was faster, KNN more accurate on minority classes.</w:t>
            </w:r>
          </w:p>
        </w:tc>
      </w:tr>
      <w:tr w:rsidR="00FC280B" w:rsidRPr="00FC280B" w14:paraId="5CBD78A8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87B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5F83AA7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Banerjee et al. (2021)</w:t>
            </w:r>
          </w:p>
        </w:tc>
        <w:tc>
          <w:tcPr>
            <w:tcW w:w="0" w:type="auto"/>
            <w:vAlign w:val="center"/>
            <w:hideMark/>
          </w:tcPr>
          <w:p w14:paraId="59302E9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28772A26" w14:textId="77777777" w:rsidR="00FC280B" w:rsidRPr="00FC280B" w:rsidRDefault="00FC280B" w:rsidP="00E64496">
            <w:pPr>
              <w:rPr>
                <w:lang w:val="en-IN"/>
              </w:rPr>
            </w:pPr>
            <w:proofErr w:type="spellStart"/>
            <w:r w:rsidRPr="00FC280B">
              <w:rPr>
                <w:lang w:val="en-IN"/>
              </w:rPr>
              <w:t>XGBoost</w:t>
            </w:r>
            <w:proofErr w:type="spellEnd"/>
            <w:r w:rsidRPr="00FC280B">
              <w:rPr>
                <w:lang w:val="en-IN"/>
              </w:rPr>
              <w:t xml:space="preserve">, </w:t>
            </w:r>
            <w:proofErr w:type="spellStart"/>
            <w:r w:rsidRPr="00FC280B">
              <w:rPr>
                <w:lang w:val="en-IN"/>
              </w:rPr>
              <w:t>LightGBM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8B37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Computational cost high.</w:t>
            </w:r>
          </w:p>
        </w:tc>
        <w:tc>
          <w:tcPr>
            <w:tcW w:w="0" w:type="auto"/>
            <w:vAlign w:val="center"/>
            <w:hideMark/>
          </w:tcPr>
          <w:p w14:paraId="432AD1C0" w14:textId="77777777" w:rsidR="00FC280B" w:rsidRPr="00FC280B" w:rsidRDefault="00FC280B" w:rsidP="00E64496">
            <w:pPr>
              <w:rPr>
                <w:lang w:val="en-IN"/>
              </w:rPr>
            </w:pPr>
            <w:proofErr w:type="spellStart"/>
            <w:r w:rsidRPr="00FC280B">
              <w:rPr>
                <w:lang w:val="en-IN"/>
              </w:rPr>
              <w:t>LightGBM</w:t>
            </w:r>
            <w:proofErr w:type="spellEnd"/>
            <w:r w:rsidRPr="00FC280B">
              <w:rPr>
                <w:lang w:val="en-IN"/>
              </w:rPr>
              <w:t xml:space="preserve"> was faster while maintaining accuracy.</w:t>
            </w:r>
          </w:p>
        </w:tc>
      </w:tr>
      <w:tr w:rsidR="00FC280B" w:rsidRPr="00FC280B" w14:paraId="76B6789D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B0E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14:paraId="59F2638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Mehta &amp; Singh (2019)</w:t>
            </w:r>
          </w:p>
        </w:tc>
        <w:tc>
          <w:tcPr>
            <w:tcW w:w="0" w:type="auto"/>
            <w:vAlign w:val="center"/>
            <w:hideMark/>
          </w:tcPr>
          <w:p w14:paraId="42E09CB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3DE7EEB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SVM, KNN</w:t>
            </w:r>
          </w:p>
        </w:tc>
        <w:tc>
          <w:tcPr>
            <w:tcW w:w="0" w:type="auto"/>
            <w:vAlign w:val="center"/>
            <w:hideMark/>
          </w:tcPr>
          <w:p w14:paraId="05BCE59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High memory usage for KNN.</w:t>
            </w:r>
          </w:p>
        </w:tc>
        <w:tc>
          <w:tcPr>
            <w:tcW w:w="0" w:type="auto"/>
            <w:vAlign w:val="center"/>
            <w:hideMark/>
          </w:tcPr>
          <w:p w14:paraId="3AC01A1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SVM performed well with reduced feature set.</w:t>
            </w:r>
          </w:p>
        </w:tc>
      </w:tr>
      <w:tr w:rsidR="00FC280B" w:rsidRPr="00FC280B" w14:paraId="58AF5F77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141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594EC4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Dasgupta et al. (2022)</w:t>
            </w:r>
          </w:p>
        </w:tc>
        <w:tc>
          <w:tcPr>
            <w:tcW w:w="0" w:type="auto"/>
            <w:vAlign w:val="center"/>
            <w:hideMark/>
          </w:tcPr>
          <w:p w14:paraId="4D383AC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0134A55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Random Forest, Decision Trees</w:t>
            </w:r>
          </w:p>
        </w:tc>
        <w:tc>
          <w:tcPr>
            <w:tcW w:w="0" w:type="auto"/>
            <w:vAlign w:val="center"/>
            <w:hideMark/>
          </w:tcPr>
          <w:p w14:paraId="5BB8A0E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Older dataset limits generalization.</w:t>
            </w:r>
          </w:p>
        </w:tc>
        <w:tc>
          <w:tcPr>
            <w:tcW w:w="0" w:type="auto"/>
            <w:vAlign w:val="center"/>
            <w:hideMark/>
          </w:tcPr>
          <w:p w14:paraId="55026A2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 gave stable results with fewer features.</w:t>
            </w:r>
          </w:p>
        </w:tc>
      </w:tr>
      <w:tr w:rsidR="00FC280B" w:rsidRPr="00FC280B" w14:paraId="13DFD6F9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376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FCFC50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Roy et al. (2023)</w:t>
            </w:r>
          </w:p>
        </w:tc>
        <w:tc>
          <w:tcPr>
            <w:tcW w:w="0" w:type="auto"/>
            <w:vAlign w:val="center"/>
            <w:hideMark/>
          </w:tcPr>
          <w:p w14:paraId="60C6853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3AF28459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RF, NB, DT</w:t>
            </w:r>
          </w:p>
        </w:tc>
        <w:tc>
          <w:tcPr>
            <w:tcW w:w="0" w:type="auto"/>
            <w:vAlign w:val="center"/>
            <w:hideMark/>
          </w:tcPr>
          <w:p w14:paraId="04CC2899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Naïve Bayes weak on high-dimensional data.</w:t>
            </w:r>
          </w:p>
        </w:tc>
        <w:tc>
          <w:tcPr>
            <w:tcW w:w="0" w:type="auto"/>
            <w:vAlign w:val="center"/>
            <w:hideMark/>
          </w:tcPr>
          <w:p w14:paraId="273E1607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 consistently outperformed other models.</w:t>
            </w:r>
          </w:p>
        </w:tc>
      </w:tr>
      <w:tr w:rsidR="00FC280B" w:rsidRPr="00FC280B" w14:paraId="7D1E8E69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CC6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01D2D6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Gupta &amp; Sharma (2021)</w:t>
            </w:r>
          </w:p>
        </w:tc>
        <w:tc>
          <w:tcPr>
            <w:tcW w:w="0" w:type="auto"/>
            <w:vAlign w:val="center"/>
            <w:hideMark/>
          </w:tcPr>
          <w:p w14:paraId="2A632D3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39CA99BB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Logistic Regression, RF</w:t>
            </w:r>
          </w:p>
        </w:tc>
        <w:tc>
          <w:tcPr>
            <w:tcW w:w="0" w:type="auto"/>
            <w:vAlign w:val="center"/>
            <w:hideMark/>
          </w:tcPr>
          <w:p w14:paraId="2C78735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Imbalance caused false negatives.</w:t>
            </w:r>
          </w:p>
        </w:tc>
        <w:tc>
          <w:tcPr>
            <w:tcW w:w="0" w:type="auto"/>
            <w:vAlign w:val="center"/>
            <w:hideMark/>
          </w:tcPr>
          <w:p w14:paraId="23EE041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 improved recall significantly.</w:t>
            </w:r>
          </w:p>
        </w:tc>
      </w:tr>
      <w:tr w:rsidR="00FC280B" w:rsidRPr="00FC280B" w14:paraId="385CFF3B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A3F9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377526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Zhang et al. (2020)</w:t>
            </w:r>
          </w:p>
        </w:tc>
        <w:tc>
          <w:tcPr>
            <w:tcW w:w="0" w:type="auto"/>
            <w:vAlign w:val="center"/>
            <w:hideMark/>
          </w:tcPr>
          <w:p w14:paraId="43A160F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2111768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ANN, SVM</w:t>
            </w:r>
          </w:p>
        </w:tc>
        <w:tc>
          <w:tcPr>
            <w:tcW w:w="0" w:type="auto"/>
            <w:vAlign w:val="center"/>
            <w:hideMark/>
          </w:tcPr>
          <w:p w14:paraId="35FD565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Training ANN took longer.</w:t>
            </w:r>
          </w:p>
        </w:tc>
        <w:tc>
          <w:tcPr>
            <w:tcW w:w="0" w:type="auto"/>
            <w:vAlign w:val="center"/>
            <w:hideMark/>
          </w:tcPr>
          <w:p w14:paraId="52E50E2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ANN better at capturing complex patterns.</w:t>
            </w:r>
          </w:p>
        </w:tc>
      </w:tr>
      <w:tr w:rsidR="00FC280B" w:rsidRPr="00FC280B" w14:paraId="066607E7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8471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28BE9D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Kapoor et al. (2022)</w:t>
            </w:r>
          </w:p>
        </w:tc>
        <w:tc>
          <w:tcPr>
            <w:tcW w:w="0" w:type="auto"/>
            <w:vAlign w:val="center"/>
            <w:hideMark/>
          </w:tcPr>
          <w:p w14:paraId="5C97991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3ED86D4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RF, Ensemble Voting</w:t>
            </w:r>
          </w:p>
        </w:tc>
        <w:tc>
          <w:tcPr>
            <w:tcW w:w="0" w:type="auto"/>
            <w:vAlign w:val="center"/>
            <w:hideMark/>
          </w:tcPr>
          <w:p w14:paraId="0FE534E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Increased complexity in ensemble.</w:t>
            </w:r>
          </w:p>
        </w:tc>
        <w:tc>
          <w:tcPr>
            <w:tcW w:w="0" w:type="auto"/>
            <w:vAlign w:val="center"/>
            <w:hideMark/>
          </w:tcPr>
          <w:p w14:paraId="672B624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Ensemble gave better balanced accuracy.</w:t>
            </w:r>
          </w:p>
        </w:tc>
      </w:tr>
      <w:tr w:rsidR="00FC280B" w:rsidRPr="00FC280B" w14:paraId="11BF41D9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CEAF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18AD80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Sharma et al. (2021)</w:t>
            </w:r>
          </w:p>
        </w:tc>
        <w:tc>
          <w:tcPr>
            <w:tcW w:w="0" w:type="auto"/>
            <w:vAlign w:val="center"/>
            <w:hideMark/>
          </w:tcPr>
          <w:p w14:paraId="168E7730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727F1C77" w14:textId="77777777" w:rsidR="00FC280B" w:rsidRPr="00FC280B" w:rsidRDefault="00FC280B" w:rsidP="00E64496">
            <w:pPr>
              <w:rPr>
                <w:lang w:val="en-IN"/>
              </w:rPr>
            </w:pPr>
            <w:proofErr w:type="spellStart"/>
            <w:r w:rsidRPr="00FC280B">
              <w:rPr>
                <w:lang w:val="en-IN"/>
              </w:rPr>
              <w:t>XGBoost</w:t>
            </w:r>
            <w:proofErr w:type="spellEnd"/>
            <w:r w:rsidRPr="00FC280B">
              <w:rPr>
                <w:lang w:val="en-IN"/>
              </w:rPr>
              <w:t>, Gradient Boosting</w:t>
            </w:r>
          </w:p>
        </w:tc>
        <w:tc>
          <w:tcPr>
            <w:tcW w:w="0" w:type="auto"/>
            <w:vAlign w:val="center"/>
            <w:hideMark/>
          </w:tcPr>
          <w:p w14:paraId="1173EBA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Training cost higher.</w:t>
            </w:r>
          </w:p>
        </w:tc>
        <w:tc>
          <w:tcPr>
            <w:tcW w:w="0" w:type="auto"/>
            <w:vAlign w:val="center"/>
            <w:hideMark/>
          </w:tcPr>
          <w:p w14:paraId="272356A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Boosting improved precision on minority classes.</w:t>
            </w:r>
          </w:p>
        </w:tc>
      </w:tr>
      <w:tr w:rsidR="00FC280B" w:rsidRPr="00FC280B" w14:paraId="2BCB6167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CFC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512852F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Kumar &amp; Das (2019)</w:t>
            </w:r>
          </w:p>
        </w:tc>
        <w:tc>
          <w:tcPr>
            <w:tcW w:w="0" w:type="auto"/>
            <w:vAlign w:val="center"/>
            <w:hideMark/>
          </w:tcPr>
          <w:p w14:paraId="1302BEFF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6B65EF2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Logistic Regression, NB</w:t>
            </w:r>
          </w:p>
        </w:tc>
        <w:tc>
          <w:tcPr>
            <w:tcW w:w="0" w:type="auto"/>
            <w:vAlign w:val="center"/>
            <w:hideMark/>
          </w:tcPr>
          <w:p w14:paraId="4093FBE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Low detection for U2R attacks.</w:t>
            </w:r>
          </w:p>
        </w:tc>
        <w:tc>
          <w:tcPr>
            <w:tcW w:w="0" w:type="auto"/>
            <w:vAlign w:val="center"/>
            <w:hideMark/>
          </w:tcPr>
          <w:p w14:paraId="08331C2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Logistic Regression more consistent overall.</w:t>
            </w:r>
          </w:p>
        </w:tc>
      </w:tr>
      <w:tr w:rsidR="00FC280B" w:rsidRPr="00FC280B" w14:paraId="1357AE74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7B7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DE1764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Prasad et al. (2021)</w:t>
            </w:r>
          </w:p>
        </w:tc>
        <w:tc>
          <w:tcPr>
            <w:tcW w:w="0" w:type="auto"/>
            <w:vAlign w:val="center"/>
            <w:hideMark/>
          </w:tcPr>
          <w:p w14:paraId="1D83207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4A804DB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ANN, RF</w:t>
            </w:r>
          </w:p>
        </w:tc>
        <w:tc>
          <w:tcPr>
            <w:tcW w:w="0" w:type="auto"/>
            <w:vAlign w:val="center"/>
            <w:hideMark/>
          </w:tcPr>
          <w:p w14:paraId="3731537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ANN needed tuning for optimal results.</w:t>
            </w:r>
          </w:p>
        </w:tc>
        <w:tc>
          <w:tcPr>
            <w:tcW w:w="0" w:type="auto"/>
            <w:vAlign w:val="center"/>
            <w:hideMark/>
          </w:tcPr>
          <w:p w14:paraId="7A5B159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 was robust across most attack categories.</w:t>
            </w:r>
          </w:p>
        </w:tc>
      </w:tr>
      <w:tr w:rsidR="00FC280B" w:rsidRPr="00FC280B" w14:paraId="77844746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C49F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93E80EB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Chauhan et al. (2020)</w:t>
            </w:r>
          </w:p>
        </w:tc>
        <w:tc>
          <w:tcPr>
            <w:tcW w:w="0" w:type="auto"/>
            <w:vAlign w:val="center"/>
            <w:hideMark/>
          </w:tcPr>
          <w:p w14:paraId="5DE47855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20E9413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RF, DT, KNN</w:t>
            </w:r>
          </w:p>
        </w:tc>
        <w:tc>
          <w:tcPr>
            <w:tcW w:w="0" w:type="auto"/>
            <w:vAlign w:val="center"/>
            <w:hideMark/>
          </w:tcPr>
          <w:p w14:paraId="2F781A9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DT underperformed with large feature sets.</w:t>
            </w:r>
          </w:p>
        </w:tc>
        <w:tc>
          <w:tcPr>
            <w:tcW w:w="0" w:type="auto"/>
            <w:vAlign w:val="center"/>
            <w:hideMark/>
          </w:tcPr>
          <w:p w14:paraId="2DA03E5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RF showed highest accuracy among the three.</w:t>
            </w:r>
          </w:p>
        </w:tc>
      </w:tr>
      <w:tr w:rsidR="00FC280B" w:rsidRPr="00FC280B" w14:paraId="4A7DEC87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470F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6745E363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Patel &amp; Yadav (2023)</w:t>
            </w:r>
          </w:p>
        </w:tc>
        <w:tc>
          <w:tcPr>
            <w:tcW w:w="0" w:type="auto"/>
            <w:vAlign w:val="center"/>
            <w:hideMark/>
          </w:tcPr>
          <w:p w14:paraId="7F313E1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</w:t>
            </w:r>
          </w:p>
        </w:tc>
        <w:tc>
          <w:tcPr>
            <w:tcW w:w="0" w:type="auto"/>
            <w:vAlign w:val="center"/>
            <w:hideMark/>
          </w:tcPr>
          <w:p w14:paraId="1F28764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SVM, RF, Ensemble</w:t>
            </w:r>
          </w:p>
        </w:tc>
        <w:tc>
          <w:tcPr>
            <w:tcW w:w="0" w:type="auto"/>
            <w:vAlign w:val="center"/>
            <w:hideMark/>
          </w:tcPr>
          <w:p w14:paraId="6E4EBEAF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 xml:space="preserve">Class </w:t>
            </w:r>
            <w:proofErr w:type="gramStart"/>
            <w:r w:rsidRPr="00FC280B">
              <w:rPr>
                <w:lang w:val="en-IN"/>
              </w:rPr>
              <w:t>overlap</w:t>
            </w:r>
            <w:proofErr w:type="gramEnd"/>
            <w:r w:rsidRPr="00FC280B">
              <w:rPr>
                <w:lang w:val="en-IN"/>
              </w:rPr>
              <w:t xml:space="preserve"> reduced performance.</w:t>
            </w:r>
          </w:p>
        </w:tc>
        <w:tc>
          <w:tcPr>
            <w:tcW w:w="0" w:type="auto"/>
            <w:vAlign w:val="center"/>
            <w:hideMark/>
          </w:tcPr>
          <w:p w14:paraId="5DF63C8E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Ensemble reduced misclassifications.</w:t>
            </w:r>
          </w:p>
        </w:tc>
      </w:tr>
      <w:tr w:rsidR="00FC280B" w:rsidRPr="00FC280B" w14:paraId="794D2F57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7C1D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50379C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Ramesh et al. (2022)</w:t>
            </w:r>
          </w:p>
        </w:tc>
        <w:tc>
          <w:tcPr>
            <w:tcW w:w="0" w:type="auto"/>
            <w:vAlign w:val="center"/>
            <w:hideMark/>
          </w:tcPr>
          <w:p w14:paraId="5163444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UNSW-NB15</w:t>
            </w:r>
          </w:p>
        </w:tc>
        <w:tc>
          <w:tcPr>
            <w:tcW w:w="0" w:type="auto"/>
            <w:vAlign w:val="center"/>
            <w:hideMark/>
          </w:tcPr>
          <w:p w14:paraId="683FE74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Gradient Boosting, RF</w:t>
            </w:r>
          </w:p>
        </w:tc>
        <w:tc>
          <w:tcPr>
            <w:tcW w:w="0" w:type="auto"/>
            <w:vAlign w:val="center"/>
            <w:hideMark/>
          </w:tcPr>
          <w:p w14:paraId="7697AC09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Longer training time on large subsets.</w:t>
            </w:r>
          </w:p>
        </w:tc>
        <w:tc>
          <w:tcPr>
            <w:tcW w:w="0" w:type="auto"/>
            <w:vAlign w:val="center"/>
            <w:hideMark/>
          </w:tcPr>
          <w:p w14:paraId="33AFC60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Boosting yielded superior recall values.</w:t>
            </w:r>
          </w:p>
        </w:tc>
      </w:tr>
      <w:tr w:rsidR="00FC280B" w:rsidRPr="00FC280B" w14:paraId="5D933842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E284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1CFBCF16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Khan &amp; Ali (2021)</w:t>
            </w:r>
          </w:p>
        </w:tc>
        <w:tc>
          <w:tcPr>
            <w:tcW w:w="0" w:type="auto"/>
            <w:vAlign w:val="center"/>
            <w:hideMark/>
          </w:tcPr>
          <w:p w14:paraId="034447A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CICIDS2017</w:t>
            </w:r>
          </w:p>
        </w:tc>
        <w:tc>
          <w:tcPr>
            <w:tcW w:w="0" w:type="auto"/>
            <w:vAlign w:val="center"/>
            <w:hideMark/>
          </w:tcPr>
          <w:p w14:paraId="6D7E72AA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ANN, CNN</w:t>
            </w:r>
          </w:p>
        </w:tc>
        <w:tc>
          <w:tcPr>
            <w:tcW w:w="0" w:type="auto"/>
            <w:vAlign w:val="center"/>
            <w:hideMark/>
          </w:tcPr>
          <w:p w14:paraId="2701D42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CNN required large computational resources.</w:t>
            </w:r>
          </w:p>
        </w:tc>
        <w:tc>
          <w:tcPr>
            <w:tcW w:w="0" w:type="auto"/>
            <w:vAlign w:val="center"/>
            <w:hideMark/>
          </w:tcPr>
          <w:p w14:paraId="0C34B868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CNN detected complex attack patterns effectively.</w:t>
            </w:r>
          </w:p>
        </w:tc>
      </w:tr>
      <w:tr w:rsidR="00FC280B" w:rsidRPr="00FC280B" w14:paraId="2511A537" w14:textId="77777777" w:rsidTr="00E64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22AF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6966021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Singh &amp; Bhatia (2020)</w:t>
            </w:r>
          </w:p>
        </w:tc>
        <w:tc>
          <w:tcPr>
            <w:tcW w:w="0" w:type="auto"/>
            <w:vAlign w:val="center"/>
            <w:hideMark/>
          </w:tcPr>
          <w:p w14:paraId="11F2A024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NSL-KDD, UNSW-NB15</w:t>
            </w:r>
          </w:p>
        </w:tc>
        <w:tc>
          <w:tcPr>
            <w:tcW w:w="0" w:type="auto"/>
            <w:vAlign w:val="center"/>
            <w:hideMark/>
          </w:tcPr>
          <w:p w14:paraId="23F649DD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Hybrid Ensemble Models</w:t>
            </w:r>
          </w:p>
        </w:tc>
        <w:tc>
          <w:tcPr>
            <w:tcW w:w="0" w:type="auto"/>
            <w:vAlign w:val="center"/>
            <w:hideMark/>
          </w:tcPr>
          <w:p w14:paraId="3A7C7362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Computationally intensive.</w:t>
            </w:r>
          </w:p>
        </w:tc>
        <w:tc>
          <w:tcPr>
            <w:tcW w:w="0" w:type="auto"/>
            <w:vAlign w:val="center"/>
            <w:hideMark/>
          </w:tcPr>
          <w:p w14:paraId="5363571C" w14:textId="77777777" w:rsidR="00FC280B" w:rsidRPr="00FC280B" w:rsidRDefault="00FC280B" w:rsidP="00E64496">
            <w:pPr>
              <w:rPr>
                <w:lang w:val="en-IN"/>
              </w:rPr>
            </w:pPr>
            <w:r w:rsidRPr="00FC280B">
              <w:rPr>
                <w:lang w:val="en-IN"/>
              </w:rPr>
              <w:t>Hybrid models improved cross-dataset robustness.</w:t>
            </w:r>
          </w:p>
        </w:tc>
      </w:tr>
    </w:tbl>
    <w:p w14:paraId="08EE21E6" w14:textId="02924209" w:rsidR="00214DC0" w:rsidRDefault="00E64496">
      <w:r>
        <w:br w:type="textWrapping" w:clear="all"/>
      </w:r>
    </w:p>
    <w:p w14:paraId="000F20C3" w14:textId="77777777" w:rsid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471B6546" w14:textId="77777777" w:rsid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53248A03" w14:textId="77777777" w:rsid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222FA2F5" w14:textId="77777777" w:rsid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</w:p>
    <w:p w14:paraId="7FE69DBD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6E9BA4E8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2BCE61C5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6014EF12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775A1C27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5D27A591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1CD0882C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5A17EB08" w14:textId="77777777" w:rsidR="00A077C9" w:rsidRDefault="00A077C9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</w:p>
    <w:p w14:paraId="358C294A" w14:textId="0704B171" w:rsidR="00FC280B" w:rsidRPr="00FC280B" w:rsidRDefault="00FC280B" w:rsidP="00FC280B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</w:pPr>
      <w:proofErr w:type="gramStart"/>
      <w:r w:rsidRPr="00FC280B"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  <w:lastRenderedPageBreak/>
        <w:t>REFERENCES :</w:t>
      </w:r>
      <w:proofErr w:type="gramEnd"/>
      <w:r w:rsidRPr="00FC280B">
        <w:rPr>
          <w:rFonts w:asciiTheme="majorHAnsi" w:hAnsiTheme="majorHAnsi" w:cstheme="majorHAnsi"/>
          <w:b/>
          <w:bCs/>
          <w:sz w:val="28"/>
          <w:szCs w:val="28"/>
          <w:u w:val="single"/>
          <w:lang w:val="en-IN"/>
        </w:rPr>
        <w:t xml:space="preserve">- </w:t>
      </w:r>
    </w:p>
    <w:p w14:paraId="7999FF42" w14:textId="188B5D6F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[1] P. Sharma and A. Gupta, “A comparative analysis of machine learning models for intrusion detection using CICIDS2017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Cybersecurity and Information Management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6, no. 1, pp. 23–34, 2021.</w:t>
      </w:r>
    </w:p>
    <w:p w14:paraId="23E28CBA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[2] L. Li, Y. Zhang, and H. Wang, “SVM and Random Forest-based intrusion detection with feature selection on NSL-KDD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Network Security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22, no. 3, pp. 112–124, 2020.</w:t>
      </w:r>
    </w:p>
    <w:p w14:paraId="453D77E3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[3] R. Kumar, S. Mehta, and V. Patel, “Evaluating Decision Trees, Random Forest, and </w:t>
      </w:r>
      <w:proofErr w:type="spellStart"/>
      <w:r w:rsidRPr="00FC280B">
        <w:rPr>
          <w:rFonts w:asciiTheme="majorHAnsi" w:hAnsiTheme="majorHAnsi" w:cstheme="majorHAnsi"/>
          <w:sz w:val="24"/>
          <w:szCs w:val="24"/>
          <w:lang w:val="en-IN"/>
        </w:rPr>
        <w:t>XGBoost</w:t>
      </w:r>
      <w:proofErr w:type="spellEnd"/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 for intrusion detection on UNSW-NB15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Computer Networks and Communications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18, no. 2, pp. 45–56, 2022.</w:t>
      </w:r>
    </w:p>
    <w:p w14:paraId="622D21C5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[4] F. </w:t>
      </w:r>
      <w:proofErr w:type="spellStart"/>
      <w:r w:rsidRPr="00FC280B">
        <w:rPr>
          <w:rFonts w:asciiTheme="majorHAnsi" w:hAnsiTheme="majorHAnsi" w:cstheme="majorHAnsi"/>
          <w:sz w:val="24"/>
          <w:szCs w:val="24"/>
          <w:lang w:val="en-IN"/>
        </w:rPr>
        <w:t>Alshamrani</w:t>
      </w:r>
      <w:proofErr w:type="spellEnd"/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, M. Alotaibi, and A. Alghamdi, “Comparative study of Naïve Bayes, Logistic Regression, and Random Forest on CICIDS2017 and UNSW-NB15 datasets,”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Computer Science Review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43, pp. 100–112, 2023.</w:t>
      </w:r>
    </w:p>
    <w:p w14:paraId="78756864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[5] S. Das and A. Roy, “KNN and Random Forest with dimensionality reduction for network intrusion detection on NSL-KDD and CICIDS2017 datasets,”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Procedia Computer Science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171, pp. 1181–1190, 2019.</w:t>
      </w:r>
    </w:p>
    <w:p w14:paraId="4B32BEC3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[6] A. Singh and R. Kaur, “Performance evaluation of Decision Trees and Random Forest for intrusion detection on CICIDS2017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Information Security Science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10, no. 2, pp. 55–64, 2021.</w:t>
      </w:r>
    </w:p>
    <w:p w14:paraId="74CD112F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[7] V. Patel and R. Verma, “A comparative study of Naïve Bayes and SVM classifiers on NSL-KDD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Computer Applications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176, no. 8, pp. 12–19, 2020.</w:t>
      </w:r>
    </w:p>
    <w:p w14:paraId="7A1929D0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[8] M. Khan, P. Sharma, and S. Ahmed, “Enhancing intrusion detection with Random Forest and Gradient Boosting on UNSW-NB15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Network and Computer Applications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98, pp. 102–111, 2022.</w:t>
      </w:r>
    </w:p>
    <w:p w14:paraId="32660693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[9] K. Reddy and P. Rao, “Artificial Neural Networks and Random Forest for </w:t>
      </w:r>
      <w:proofErr w:type="spellStart"/>
      <w:r w:rsidRPr="00FC280B">
        <w:rPr>
          <w:rFonts w:asciiTheme="majorHAnsi" w:hAnsiTheme="majorHAnsi" w:cstheme="majorHAnsi"/>
          <w:sz w:val="24"/>
          <w:szCs w:val="24"/>
          <w:lang w:val="en-IN"/>
        </w:rPr>
        <w:t>cyber attack</w:t>
      </w:r>
      <w:proofErr w:type="spellEnd"/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 prediction on CICIDS2017,”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Artificial Intelligence Research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9, no. 3, pp. 215–227, 2021.</w:t>
      </w:r>
    </w:p>
    <w:p w14:paraId="0F17128B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[10] T. Ahmed, R. Bose, and N. Roy, “Logistic Regression and KNN-based intrusion detection using NSL-KDD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Computer Science Trends and Technology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8, no. 5, pp. 44–52, 2020.</w:t>
      </w:r>
    </w:p>
    <w:p w14:paraId="032F0982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lastRenderedPageBreak/>
        <w:t xml:space="preserve">[11] A. Banerjee and K. Das, “Evaluating </w:t>
      </w:r>
      <w:proofErr w:type="spellStart"/>
      <w:r w:rsidRPr="00FC280B">
        <w:rPr>
          <w:rFonts w:asciiTheme="majorHAnsi" w:hAnsiTheme="majorHAnsi" w:cstheme="majorHAnsi"/>
          <w:sz w:val="24"/>
          <w:szCs w:val="24"/>
          <w:lang w:val="en-IN"/>
        </w:rPr>
        <w:t>XGBoost</w:t>
      </w:r>
      <w:proofErr w:type="spellEnd"/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 and </w:t>
      </w:r>
      <w:proofErr w:type="spellStart"/>
      <w:r w:rsidRPr="00FC280B">
        <w:rPr>
          <w:rFonts w:asciiTheme="majorHAnsi" w:hAnsiTheme="majorHAnsi" w:cstheme="majorHAnsi"/>
          <w:sz w:val="24"/>
          <w:szCs w:val="24"/>
          <w:lang w:val="en-IN"/>
        </w:rPr>
        <w:t>LightGBM</w:t>
      </w:r>
      <w:proofErr w:type="spellEnd"/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 for intrusion detection on UNSW-NB15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Data Mining and Knowledge Management Process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11, no. 1, pp. 33–42, 2021.</w:t>
      </w:r>
    </w:p>
    <w:p w14:paraId="3E8C7DBE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[12] P. Mehta and H. Singh, “SVM and KNN-based classification for intrusion detection on CICIDS2017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Computer Science and Network Security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19, no. 9, pp. 56–64, 2019.</w:t>
      </w:r>
    </w:p>
    <w:p w14:paraId="2EC0C0BD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[13] A. Dasgupta, M. Sharma, and K. Jain, “Random Forest and Decision Tree evaluation on NSL-KDD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Information Security Research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13, no. 4, pp. 101–110, 2022.</w:t>
      </w:r>
    </w:p>
    <w:p w14:paraId="33AECD8E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[14] A. Roy, P. Sinha, and S. Pal, “Performance comparison of Random Forest, Naïve Bayes, and Decision Trees on UNSW-NB15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Cybersecurity Studies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5, no. 2, pp. 87–96, 2023.</w:t>
      </w:r>
    </w:p>
    <w:p w14:paraId="54109195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[15] V. Gupta and N. Sharma, “Evaluating Logistic Regression and Random Forest for </w:t>
      </w:r>
      <w:proofErr w:type="spellStart"/>
      <w:r w:rsidRPr="00FC280B">
        <w:rPr>
          <w:rFonts w:asciiTheme="majorHAnsi" w:hAnsiTheme="majorHAnsi" w:cstheme="majorHAnsi"/>
          <w:sz w:val="24"/>
          <w:szCs w:val="24"/>
          <w:lang w:val="en-IN"/>
        </w:rPr>
        <w:t>cyber attack</w:t>
      </w:r>
      <w:proofErr w:type="spellEnd"/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 detection on CICIDS2017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Machine Learning and Applications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7, no. 2, pp. 99–108, 2021.</w:t>
      </w:r>
    </w:p>
    <w:p w14:paraId="1AADE888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[16] J. Zhang, L. Wu, and T. Chen, “ANN and SVM for intrusion detection using NSL-KDD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Intelligent Information Systems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29, no. 3, pp. 145–154, 2020.</w:t>
      </w:r>
    </w:p>
    <w:p w14:paraId="1CBE765C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[17] R. Kapoor and S. Yadav, “Hybrid ensemble-based intrusion detection on UNSW-NB15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Information Security and Privacy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16, no. 2, pp. 66–75, 2022.</w:t>
      </w:r>
    </w:p>
    <w:p w14:paraId="51CF6FCD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[18] P. Sharma, A. Kumar, and R. Singh, “Gradient Boosting-based intrusion detection using CICIDS2017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Applied Security Research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16, no. 4, pp. 312–325, 2021.</w:t>
      </w:r>
    </w:p>
    <w:p w14:paraId="1E00F726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[19] A. Kumar and S. Das, “Comparative analysis of Logistic Regression and Naïve Bayes classifiers on NSL-KDD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Advanced Networking and Applications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11, no. 5, pp. 422–430, 2019.</w:t>
      </w:r>
    </w:p>
    <w:p w14:paraId="261620F5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[20] M. Prasad and R. Ghosh, “Artificial Neural Networks and Random Forest for attack detection using UNSW-NB15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Computer Engineering and Applications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15, no. 7, pp. 150–161, 2021.</w:t>
      </w:r>
    </w:p>
    <w:p w14:paraId="39FB1AAA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[21] R. Chauhan and K. Sharma, “Random Forest, Decision Tree, and KNN performance comparison on CICIDS2017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Information Technology and Computer Science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12, no. 6, pp. 55–63, 2020.</w:t>
      </w:r>
    </w:p>
    <w:p w14:paraId="713AC66B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lastRenderedPageBreak/>
        <w:t xml:space="preserve">[22] V. Patel and R. Yadav, “SVM, Random Forest, and Ensemble models on NSL-KDD dataset for intrusion detection,”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Data Science and Analytics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10, no. 1, pp. 65–74, 2023.</w:t>
      </w:r>
    </w:p>
    <w:p w14:paraId="76DAEED4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[23] N. Ramesh, S. Bhat, and V. Rao, “Performance evaluation of Gradient Boosting and Random Forest on UNSW-NB15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Journal of Computational Intelligence and Systems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9, no. 3, pp. 87–95, 2022.</w:t>
      </w:r>
    </w:p>
    <w:p w14:paraId="480933E0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[24] M. Khan and A. Ali, “Artificial Neural Networks and CNN for intrusion detection on CICIDS2017 dataset,”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Computer Applications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183, no. 25, pp. 35–42, 2021.</w:t>
      </w:r>
    </w:p>
    <w:p w14:paraId="2417F1C4" w14:textId="77777777" w:rsidR="00FC280B" w:rsidRPr="00FC280B" w:rsidRDefault="00FC280B" w:rsidP="00FC280B">
      <w:pPr>
        <w:rPr>
          <w:rFonts w:asciiTheme="majorHAnsi" w:hAnsiTheme="majorHAnsi" w:cstheme="majorHAnsi"/>
          <w:sz w:val="24"/>
          <w:szCs w:val="24"/>
          <w:lang w:val="en-IN"/>
        </w:rPr>
      </w:pPr>
      <w:r w:rsidRPr="00FC280B">
        <w:rPr>
          <w:rFonts w:asciiTheme="majorHAnsi" w:hAnsiTheme="majorHAnsi" w:cstheme="majorHAnsi"/>
          <w:sz w:val="24"/>
          <w:szCs w:val="24"/>
          <w:lang w:val="en-IN"/>
        </w:rPr>
        <w:t xml:space="preserve">[25] S. Singh and P. Bhatia, “Hybrid ensemble learning approach for intrusion detection using NSL-KDD and UNSW-NB15 datasets,” </w:t>
      </w:r>
      <w:r w:rsidRPr="00FC280B">
        <w:rPr>
          <w:rFonts w:asciiTheme="majorHAnsi" w:hAnsiTheme="majorHAnsi" w:cstheme="majorHAnsi"/>
          <w:i/>
          <w:iCs/>
          <w:sz w:val="24"/>
          <w:szCs w:val="24"/>
          <w:lang w:val="en-IN"/>
        </w:rPr>
        <w:t>International Journal of Information Security Research</w:t>
      </w:r>
      <w:r w:rsidRPr="00FC280B">
        <w:rPr>
          <w:rFonts w:asciiTheme="majorHAnsi" w:hAnsiTheme="majorHAnsi" w:cstheme="majorHAnsi"/>
          <w:sz w:val="24"/>
          <w:szCs w:val="24"/>
          <w:lang w:val="en-IN"/>
        </w:rPr>
        <w:t>, vol. 12, no. 2, pp. 101–115, 2020.</w:t>
      </w:r>
    </w:p>
    <w:p w14:paraId="6DD5F655" w14:textId="77777777" w:rsidR="00214DC0" w:rsidRDefault="00214DC0"/>
    <w:sectPr w:rsidR="00214D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0E4C2F"/>
    <w:multiLevelType w:val="multilevel"/>
    <w:tmpl w:val="BD0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270EB"/>
    <w:multiLevelType w:val="multilevel"/>
    <w:tmpl w:val="6A92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9954E3"/>
    <w:multiLevelType w:val="multilevel"/>
    <w:tmpl w:val="A2E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5B0136"/>
    <w:multiLevelType w:val="multilevel"/>
    <w:tmpl w:val="5C9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E4509"/>
    <w:multiLevelType w:val="multilevel"/>
    <w:tmpl w:val="3AB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609598">
    <w:abstractNumId w:val="8"/>
  </w:num>
  <w:num w:numId="2" w16cid:durableId="136804116">
    <w:abstractNumId w:val="6"/>
  </w:num>
  <w:num w:numId="3" w16cid:durableId="1086732884">
    <w:abstractNumId w:val="5"/>
  </w:num>
  <w:num w:numId="4" w16cid:durableId="1694382885">
    <w:abstractNumId w:val="4"/>
  </w:num>
  <w:num w:numId="5" w16cid:durableId="1656838082">
    <w:abstractNumId w:val="7"/>
  </w:num>
  <w:num w:numId="6" w16cid:durableId="877544452">
    <w:abstractNumId w:val="3"/>
  </w:num>
  <w:num w:numId="7" w16cid:durableId="1088233390">
    <w:abstractNumId w:val="2"/>
  </w:num>
  <w:num w:numId="8" w16cid:durableId="1307858109">
    <w:abstractNumId w:val="1"/>
  </w:num>
  <w:num w:numId="9" w16cid:durableId="1182628656">
    <w:abstractNumId w:val="0"/>
  </w:num>
  <w:num w:numId="10" w16cid:durableId="555971400">
    <w:abstractNumId w:val="9"/>
  </w:num>
  <w:num w:numId="11" w16cid:durableId="604002901">
    <w:abstractNumId w:val="13"/>
  </w:num>
  <w:num w:numId="12" w16cid:durableId="2067222558">
    <w:abstractNumId w:val="10"/>
  </w:num>
  <w:num w:numId="13" w16cid:durableId="1358117536">
    <w:abstractNumId w:val="12"/>
  </w:num>
  <w:num w:numId="14" w16cid:durableId="162523408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E15"/>
    <w:rsid w:val="0015074B"/>
    <w:rsid w:val="00214DC0"/>
    <w:rsid w:val="0029639D"/>
    <w:rsid w:val="00326F90"/>
    <w:rsid w:val="00373F4E"/>
    <w:rsid w:val="005E615D"/>
    <w:rsid w:val="006239F7"/>
    <w:rsid w:val="008F603D"/>
    <w:rsid w:val="00986214"/>
    <w:rsid w:val="00A077C9"/>
    <w:rsid w:val="00AA1D8D"/>
    <w:rsid w:val="00AE7E90"/>
    <w:rsid w:val="00B47730"/>
    <w:rsid w:val="00C303A1"/>
    <w:rsid w:val="00CB0664"/>
    <w:rsid w:val="00E64496"/>
    <w:rsid w:val="00EF2CF4"/>
    <w:rsid w:val="00FC28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8A25F"/>
  <w14:defaultImageDpi w14:val="300"/>
  <w15:docId w15:val="{6F33B94E-5B0C-430B-A306-DF39C158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Abhijit Dash</cp:lastModifiedBy>
  <cp:revision>8</cp:revision>
  <dcterms:created xsi:type="dcterms:W3CDTF">2013-12-23T23:15:00Z</dcterms:created>
  <dcterms:modified xsi:type="dcterms:W3CDTF">2025-09-09T17:50:00Z</dcterms:modified>
  <cp:category/>
</cp:coreProperties>
</file>